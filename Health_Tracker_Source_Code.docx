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and Fitness Tracker - Source Code</w:t>
      </w:r>
    </w:p>
    <w:p>
      <w:r>
        <w:t>This document contains the source code for a Health and Fitness Tracker Android app. The app is built using Python with the Kivy framework. It includes features like BMI calculation, step tracking, calorie tracking, water intake logging, and workout logs.</w:t>
      </w:r>
    </w:p>
    <w:p>
      <w:pPr>
        <w:pStyle w:val="Heading2"/>
      </w:pPr>
      <w:r>
        <w:t>1. Main App File (main.py)</w:t>
      </w:r>
    </w:p>
    <w:p>
      <w:r>
        <w:br/>
        <w:t>from kivy.app import App</w:t>
        <w:br/>
        <w:t>from kivy.uix.boxlayout import BoxLayout</w:t>
        <w:br/>
        <w:t>from kivy.uix.label import Label</w:t>
        <w:br/>
        <w:t>from kivy.uix.textinput import TextInput</w:t>
        <w:br/>
        <w:t>from kivy.uix.button import Button</w:t>
        <w:br/>
        <w:br/>
        <w:br/>
        <w:t>class HealthTracker(BoxLayout):</w:t>
        <w:br/>
        <w:br/>
        <w:t xml:space="preserve">    def __init__(self, **kwargs):</w:t>
        <w:br/>
        <w:t xml:space="preserve">        super().__init__(orientation='vertical', **kwargs)</w:t>
        <w:br/>
        <w:br/>
        <w:t xml:space="preserve">        # BMI Calculator Section</w:t>
        <w:br/>
        <w:t xml:space="preserve">        self.add_widget(Label(text='Enter your weight (kg):'))</w:t>
        <w:br/>
        <w:t xml:space="preserve">        self.weight_input = TextInput(hint_text='Weight in kg', multiline=False)</w:t>
        <w:br/>
        <w:t xml:space="preserve">        self.add_widget(self.weight_input)</w:t>
        <w:br/>
        <w:br/>
        <w:t xml:space="preserve">        self.add_widget(Label(text='Enter your height (m):'))</w:t>
        <w:br/>
        <w:t xml:space="preserve">        self.height_input = TextInput(hint_text='Height in meters', multiline=False)</w:t>
        <w:br/>
        <w:t xml:space="preserve">        self.add_widget(self.height_input)</w:t>
        <w:br/>
        <w:br/>
        <w:t xml:space="preserve">        self.bmi_button = Button(text='Calculate BMI')</w:t>
        <w:br/>
        <w:t xml:space="preserve">        self.bmi_button.bind(on_press=self.calculate_bmi)</w:t>
        <w:br/>
        <w:t xml:space="preserve">        self.add_widget(self.bmi_button)</w:t>
        <w:br/>
        <w:br/>
        <w:t xml:space="preserve">        self.bmi_result = Label(text='Your BMI will be displayed here.')</w:t>
        <w:br/>
        <w:t xml:space="preserve">        self.add_widget(self.bmi_result)</w:t>
        <w:br/>
        <w:br/>
        <w:t xml:space="preserve">        # Workout Log Section</w:t>
        <w:br/>
        <w:t xml:space="preserve">        self.add_widget(Label(text='</w:t>
        <w:br/>
        <w:t>Workout Log:'))</w:t>
        <w:br/>
        <w:t xml:space="preserve">        self.workout_log = TextInput(hint_text='Log your workout here', multiline=True)</w:t>
        <w:br/>
        <w:t xml:space="preserve">        self.add_widget(self.workout_log)</w:t>
        <w:br/>
        <w:br/>
        <w:t xml:space="preserve">        # Water Intake Section</w:t>
        <w:br/>
        <w:t xml:space="preserve">        self.add_widget(Label(text='</w:t>
        <w:br/>
        <w:t>Water Intake (liters):'))</w:t>
        <w:br/>
        <w:t xml:space="preserve">        self.water_input = TextInput(hint_text='Liters of water consumed', multiline=False)</w:t>
        <w:br/>
        <w:t xml:space="preserve">        self.add_widget(self.water_input)</w:t>
        <w:br/>
        <w:br/>
        <w:t xml:space="preserve">        # Submit Button</w:t>
        <w:br/>
        <w:t xml:space="preserve">        self.submit_button = Button(text='Submit Details')</w:t>
        <w:br/>
        <w:t xml:space="preserve">        self.submit_button.bind(on_press=self.submit_details)</w:t>
        <w:br/>
        <w:t xml:space="preserve">        self.add_widget(self.submit_button)</w:t>
        <w:br/>
        <w:br/>
        <w:t xml:space="preserve">    def calculate_bmi(self, instance):</w:t>
        <w:br/>
        <w:t xml:space="preserve">        try:</w:t>
        <w:br/>
        <w:t xml:space="preserve">            weight = float(self.weight_input.text)</w:t>
        <w:br/>
        <w:t xml:space="preserve">            height = float(self.height_input.text)</w:t>
        <w:br/>
        <w:t xml:space="preserve">            bmi = weight / (height ** 2)</w:t>
        <w:br/>
        <w:t xml:space="preserve">            self.bmi_result.text = f'Your BMI is: {bmi:.2f}'</w:t>
        <w:br/>
        <w:t xml:space="preserve">        except ValueError:</w:t>
        <w:br/>
        <w:t xml:space="preserve">            self.bmi_result.text = 'Please enter valid numbers.'</w:t>
        <w:br/>
        <w:br/>
        <w:t xml:space="preserve">    def submit_details(self, instance):</w:t>
        <w:br/>
        <w:t xml:space="preserve">        print("Workout Log:", self.workout_log.text)</w:t>
        <w:br/>
        <w:t xml:space="preserve">        print("Water Intake:", self.water_input.text)</w:t>
        <w:br/>
        <w:t xml:space="preserve">        print("Details submitted successfully!")</w:t>
        <w:br/>
        <w:br/>
        <w:br/>
        <w:t>class HealthApp(App):</w:t>
        <w:br/>
        <w:t xml:space="preserve">    def build(self):</w:t>
        <w:br/>
        <w:t xml:space="preserve">        return HealthTracker()</w:t>
        <w:br/>
        <w:br/>
        <w:br/>
        <w:t>if __name__ == '__main__':</w:t>
        <w:br/>
        <w:t xml:space="preserve">    HealthApp().run()</w:t>
        <w:br/>
      </w:r>
    </w:p>
    <w:p>
      <w:pPr>
        <w:pStyle w:val="Heading2"/>
      </w:pPr>
      <w:r>
        <w:t>2. Kivy Design File (health.kv)</w:t>
      </w:r>
    </w:p>
    <w:p>
      <w:r>
        <w:br/>
        <w:t># This section is optional since the design is embedded in the Python file.</w:t>
        <w:br/>
        <w:t># However, for a more detailed UI, you can create a KV file to define your widgets and layouts.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